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fr-FR" w:eastAsia="en-US" w:bidi="ar-SA"/>
        </w:rPr>
      </w:pPr>
      <w:r>
        <w:rPr>
          <w:lang w:val="fr-FR" w:eastAsia="en-US" w:bidi="ar-SA"/>
        </w:rPr>
        <w:t xml:space="preserve">CV </w:t>
      </w:r>
      <w:r>
        <w:rPr>
          <w:lang w:val="fr-FR" w:eastAsia="en-US" w:bidi="ar-SA"/>
        </w:rPr>
        <w:t>de Cheikhouna Alhassane Mbaye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Informations personnelles</w:t>
      </w:r>
    </w:p>
    <w:p>
      <w:pPr>
        <w:pStyle w:val="Normal"/>
        <w:rPr>
          <w:lang w:val="fr-FR" w:eastAsia="en-US" w:bidi="ar-SA"/>
        </w:rPr>
      </w:pPr>
      <w:r>
        <w:rPr>
          <w:lang w:val="fr-FR" w:eastAsia="en-US" w:bidi="ar-SA"/>
        </w:rPr>
        <w:t>Nom et Prénom : Cheikhouna Alhassane Mbaye</w:t>
      </w:r>
    </w:p>
    <w:p>
      <w:pPr>
        <w:pStyle w:val="Normal"/>
        <w:rPr>
          <w:lang w:val="fr-FR" w:eastAsia="en-US" w:bidi="ar-SA"/>
        </w:rPr>
      </w:pPr>
      <w:r>
        <w:rPr>
          <w:lang w:val="fr-FR" w:eastAsia="en-US" w:bidi="ar-SA"/>
        </w:rPr>
        <w:t>Adresse : Dakar, Sénégal</w:t>
      </w:r>
    </w:p>
    <w:p>
      <w:pPr>
        <w:pStyle w:val="Normal"/>
        <w:rPr>
          <w:lang w:val="fr-FR" w:eastAsia="en-US" w:bidi="ar-SA"/>
        </w:rPr>
      </w:pPr>
      <w:r>
        <w:rPr>
          <w:lang w:val="fr-FR" w:eastAsia="en-US" w:bidi="ar-SA"/>
        </w:rPr>
        <w:t>Email : cheikhouna4544@gmail.com</w:t>
      </w:r>
    </w:p>
    <w:p>
      <w:pPr>
        <w:pStyle w:val="Normal"/>
        <w:rPr>
          <w:lang w:val="fr-FR" w:eastAsia="en-US" w:bidi="ar-SA"/>
        </w:rPr>
      </w:pPr>
      <w:r>
        <w:rPr>
          <w:lang w:val="fr-FR" w:eastAsia="en-US" w:bidi="ar-SA"/>
        </w:rPr>
        <w:t>Téléphone : 769204381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Objectif professionnel</w:t>
      </w:r>
    </w:p>
    <w:p>
      <w:pPr>
        <w:pStyle w:val="Normal"/>
        <w:rPr>
          <w:lang w:val="fr-FR" w:eastAsia="en-US" w:bidi="ar-SA"/>
        </w:rPr>
      </w:pPr>
      <w:r>
        <w:rPr>
          <w:lang w:val="fr-FR" w:eastAsia="en-US" w:bidi="ar-SA"/>
        </w:rPr>
        <w:t xml:space="preserve">Jeune informaticien passionné, motivé à développer mes compétences en [spécialité : développement web / </w:t>
      </w:r>
      <w:r>
        <w:rPr>
          <w:lang w:val="fr-FR" w:eastAsia="en-US" w:bidi="ar-SA"/>
        </w:rPr>
        <w:t>programmation</w:t>
      </w:r>
      <w:r>
        <w:rPr>
          <w:lang w:val="fr-FR" w:eastAsia="en-US" w:bidi="ar-SA"/>
        </w:rPr>
        <w:t xml:space="preserve"> / cybersécurité / maintenance,  et à contribuer activement au succès d’une entreprise innovante.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Expérience professionnelle</w:t>
      </w:r>
    </w:p>
    <w:p>
      <w:pPr>
        <w:pStyle w:val="Normal"/>
        <w:rPr>
          <w:lang w:val="fr-FR" w:eastAsia="en-US" w:bidi="ar-SA"/>
        </w:rPr>
      </w:pPr>
      <w:r>
        <w:rPr>
          <w:lang w:val="fr-FR" w:eastAsia="en-US" w:bidi="ar-SA"/>
        </w:rPr>
        <w:br/>
        <w:t xml:space="preserve">- </w:t>
      </w:r>
      <w:r>
        <w:rPr>
          <w:lang w:val="fr-FR" w:eastAsia="en-US" w:bidi="ar-SA"/>
        </w:rPr>
        <w:t>Participation à la concour panafrican robotics à DAUST</w:t>
      </w:r>
      <w:r>
        <w:rPr>
          <w:lang w:val="fr-FR" w:eastAsia="en-US" w:bidi="ar-SA"/>
        </w:rPr>
        <w:br/>
        <w:t>- Installation et configuration de logiciels et systèmes.</w:t>
        <w:br/>
        <w:t xml:space="preserve">- Participation à la </w:t>
      </w:r>
      <w:r>
        <w:rPr>
          <w:lang w:val="fr-FR" w:eastAsia="en-US" w:bidi="ar-SA"/>
        </w:rPr>
        <w:t>concour de prograamtion a CRE</w:t>
      </w:r>
      <w:r>
        <w:rPr>
          <w:lang w:val="fr-FR" w:eastAsia="en-US" w:bidi="ar-SA"/>
        </w:rPr>
        <w:t>.</w:t>
        <w:br/>
        <w:t xml:space="preserve">- Développement d’une </w:t>
      </w:r>
      <w:r>
        <w:rPr>
          <w:lang w:val="fr-FR" w:eastAsia="en-US" w:bidi="ar-SA"/>
        </w:rPr>
        <w:t>site web vitrinr</w:t>
      </w:r>
      <w:r>
        <w:rPr>
          <w:lang w:val="fr-FR" w:eastAsia="en-US" w:bidi="ar-SA"/>
        </w:rPr>
        <w:t xml:space="preserve"> en [l</w:t>
      </w:r>
      <w:r>
        <w:rPr>
          <w:lang w:val="fr-FR" w:eastAsia="en-US" w:bidi="ar-SA"/>
        </w:rPr>
        <w:t>html</w:t>
      </w:r>
      <w:r>
        <w:rPr>
          <w:lang w:val="fr-FR" w:eastAsia="en-US" w:bidi="ar-SA"/>
        </w:rPr>
        <w:t>/</w:t>
      </w:r>
      <w:r>
        <w:rPr>
          <w:lang w:val="fr-FR" w:eastAsia="en-US" w:bidi="ar-SA"/>
        </w:rPr>
        <w:t>css/js</w:t>
      </w:r>
      <w:r>
        <w:rPr>
          <w:lang w:val="fr-FR" w:eastAsia="en-US" w:bidi="ar-SA"/>
        </w:rPr>
        <w:t>].</w:t>
        <w:br/>
        <w:t>- Collaboration en équipe avec utilisation de GitHub.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Formation</w:t>
      </w:r>
    </w:p>
    <w:p>
      <w:pPr>
        <w:pStyle w:val="Normal"/>
        <w:spacing w:lineRule="auto" w:line="240"/>
        <w:rPr>
          <w:lang w:val="fr-FR" w:eastAsia="en-US" w:bidi="ar-SA"/>
        </w:rPr>
      </w:pPr>
      <w:r>
        <w:rPr>
          <w:lang w:val="fr-FR" w:eastAsia="en-US" w:bidi="ar-SA"/>
        </w:rPr>
        <w:t>[D</w:t>
      </w:r>
      <w:r>
        <w:rPr>
          <w:lang w:val="fr-FR" w:eastAsia="en-US" w:bidi="ar-SA"/>
        </w:rPr>
        <w:t>evellopement Web</w:t>
      </w:r>
      <w:r>
        <w:rPr>
          <w:lang w:val="fr-FR" w:eastAsia="en-US" w:bidi="ar-SA"/>
        </w:rPr>
        <w:t xml:space="preserve">] – </w:t>
      </w:r>
      <w:r>
        <w:rPr>
          <w:lang w:val="fr-FR" w:eastAsia="en-US" w:bidi="ar-SA"/>
        </w:rPr>
        <w:t>(CRE)</w:t>
      </w:r>
      <w:r>
        <w:rPr>
          <w:lang w:val="fr-FR" w:eastAsia="en-US" w:bidi="ar-SA"/>
        </w:rPr>
        <w:br/>
        <w:t>[</w:t>
      </w:r>
      <w:r>
        <w:rPr>
          <w:lang w:val="fr-FR" w:eastAsia="en-US" w:bidi="ar-SA"/>
        </w:rPr>
        <w:t>Bureautique</w:t>
      </w:r>
      <w:r>
        <w:rPr>
          <w:lang w:val="fr-FR" w:eastAsia="en-US" w:bidi="ar-SA"/>
        </w:rPr>
        <w:t xml:space="preserve">] – </w:t>
      </w:r>
      <w:r>
        <w:rPr>
          <w:lang w:val="fr-FR" w:eastAsia="en-US" w:bidi="ar-SA"/>
        </w:rPr>
        <w:t xml:space="preserve">(CRE) </w:t>
      </w:r>
    </w:p>
    <w:p>
      <w:pPr>
        <w:pStyle w:val="Normal"/>
        <w:spacing w:lineRule="auto" w:line="240"/>
        <w:rPr>
          <w:lang w:val="fr-FR" w:eastAsia="en-US" w:bidi="ar-SA"/>
        </w:rPr>
      </w:pPr>
      <w:r>
        <w:rPr>
          <w:lang w:val="fr-FR" w:eastAsia="en-US" w:bidi="ar-SA"/>
        </w:rPr>
        <w:t>[</w:t>
      </w:r>
      <w:r>
        <w:rPr>
          <w:lang w:val="fr-FR" w:eastAsia="en-US" w:bidi="ar-SA"/>
        </w:rPr>
        <w:t>Ppogrammation visuelle</w:t>
      </w:r>
      <w:r>
        <w:rPr>
          <w:lang w:val="fr-FR" w:eastAsia="en-US" w:bidi="ar-SA"/>
        </w:rPr>
        <w:t xml:space="preserve">] – </w:t>
      </w:r>
      <w:r>
        <w:rPr>
          <w:lang w:val="fr-FR" w:eastAsia="en-US" w:bidi="ar-SA"/>
        </w:rPr>
        <w:t>(CRE)</w:t>
      </w:r>
      <w:r>
        <w:rPr>
          <w:lang w:val="fr-FR" w:eastAsia="en-US" w:bidi="ar-SA"/>
        </w:rPr>
        <w:br/>
        <w:t xml:space="preserve">- Spécialité : Informatique ; Développement, </w:t>
      </w:r>
      <w:r>
        <w:rPr>
          <w:lang w:val="fr-FR" w:eastAsia="en-US" w:bidi="ar-SA"/>
        </w:rPr>
        <w:t>Maintenance</w:t>
      </w:r>
      <w:r>
        <w:rPr>
          <w:lang w:val="fr-FR" w:eastAsia="en-US" w:bidi="ar-SA"/>
        </w:rPr>
        <w:br/>
        <w:t>- Principales matières : [exemple : programmation, bases de données, réseaux, cybersécurité]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Compétences techniques</w:t>
      </w:r>
    </w:p>
    <w:p>
      <w:pPr>
        <w:pStyle w:val="Normal"/>
        <w:rPr>
          <w:lang w:val="fr-FR" w:eastAsia="en-US" w:bidi="ar-SA"/>
        </w:rPr>
      </w:pPr>
      <w:r>
        <w:rPr>
          <w:lang w:val="fr-FR" w:eastAsia="en-US" w:bidi="ar-SA"/>
        </w:rPr>
        <w:t>- Langages : Python, PHP, HTML, CSS, JavaScript</w:t>
        <w:br/>
        <w:t>- Systèmes : Windows, Linux (Ubuntu, Kali)</w:t>
        <w:br/>
        <w:t>- Outils : GitHub, VS Code</w:t>
        <w:br/>
        <w:t>- Réseaux : notions en configuration et sécurité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Points forts</w:t>
      </w:r>
    </w:p>
    <w:p>
      <w:pPr>
        <w:pStyle w:val="Normal"/>
        <w:rPr>
          <w:lang w:val="fr-FR" w:eastAsia="en-US" w:bidi="ar-SA"/>
        </w:rPr>
      </w:pPr>
      <w:r>
        <w:rPr>
          <w:lang w:val="fr-FR" w:eastAsia="en-US" w:bidi="ar-SA"/>
        </w:rPr>
        <w:t>- Esprit d’analyse et résolution de problèmes</w:t>
        <w:br/>
        <w:t>- Capacité d’adaptation aux nouvelles technologies</w:t>
        <w:br/>
        <w:t>- Rigueur et organisation</w:t>
        <w:br/>
        <w:t>- Travail en équipe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Langues</w:t>
      </w:r>
    </w:p>
    <w:p>
      <w:pPr>
        <w:pStyle w:val="Normal"/>
        <w:rPr>
          <w:lang w:val="fr-FR" w:eastAsia="en-US" w:bidi="ar-SA"/>
        </w:rPr>
      </w:pPr>
      <w:r>
        <w:rPr>
          <w:lang w:val="fr-FR" w:eastAsia="en-US" w:bidi="ar-SA"/>
        </w:rPr>
        <w:t>- Français : courant</w:t>
        <w:br/>
        <w:t>- Anglais : professionnel</w:t>
        <w:br/>
        <w:t>- [Autres langues si applicable]</w:t>
      </w:r>
    </w:p>
    <w:p>
      <w:pPr>
        <w:pStyle w:val="Heading1"/>
        <w:rPr>
          <w:lang w:val="fr-FR" w:eastAsia="en-US" w:bidi="ar-SA"/>
        </w:rPr>
      </w:pPr>
      <w:r>
        <w:rPr>
          <w:lang w:val="fr-FR" w:eastAsia="en-US" w:bidi="ar-SA"/>
        </w:rPr>
        <w:t>Loisirs</w:t>
      </w:r>
    </w:p>
    <w:p>
      <w:pPr>
        <w:pStyle w:val="Normal"/>
        <w:spacing w:before="0" w:after="200"/>
        <w:rPr>
          <w:lang w:val="fr-FR" w:eastAsia="en-US" w:bidi="ar-SA"/>
        </w:rPr>
      </w:pPr>
      <w:r>
        <w:rPr>
          <w:lang w:val="fr-FR" w:eastAsia="en-US" w:bidi="ar-SA"/>
        </w:rPr>
        <w:t>- Veille technologique et développement de projets personnels</w:t>
        <w:br/>
        <w:t>- Football et sport collectif</w:t>
        <w:br/>
        <w:t>- Lecture sur la cybersécurité et les nouvelles technologies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star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LibreOffice/25.8.1.1$Linux_X86_64 LibreOffice_project/580$Build-1</Application>
  <AppVersion>15.0000</AppVersion>
  <Pages>2</Pages>
  <Words>217</Words>
  <Characters>1343</Characters>
  <CharactersWithSpaces>1545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2025-10-06T11:44:01Z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